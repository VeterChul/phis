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N2.</w:t>
      </w:r>
    </w:p>
    <w:p>
      <w:r>
        <w:rPr>
          <w:b/>
        </w:rPr>
        <w:t>Задача N1</w:t>
      </w:r>
    </w:p>
    <w:p>
      <w:r>
        <w:t>Велосипидист двигался со скорость 1 м/с на протяжении 0 с. Найдите пройденое расстояние.</w:t>
      </w:r>
    </w:p>
    <w:p>
      <w:r>
        <w:rPr>
          <w:b/>
        </w:rPr>
        <w:t>Задача N2</w:t>
      </w:r>
    </w:p>
    <w:p>
      <w:r>
        <w:t>Велосипидист 74 м двигался со скоростью 87 м/с. Оставшиеся 16 м он двигался со  скоростью 5 м/с. Найдите среднюю скорость.</w:t>
      </w:r>
    </w:p>
    <w:p>
      <w:r>
        <w:rPr>
          <w:b/>
        </w:rPr>
        <w:t>Задача N3</w:t>
      </w:r>
    </w:p>
    <w:p>
      <w:r>
        <w:t>Первый автомобиль догоняет второй. Между ними 0 м. Первый догнал второй через 81 с. Скорость медленого автомобиля была 8 м/с. Найдите скорость быстрого автомобиля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